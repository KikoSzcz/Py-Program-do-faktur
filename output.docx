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title</w:t>
      </w:r>
    </w:p>
    <w:p>
      <w:r>
        <w:t>przykład 1
przykład 2
przykład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